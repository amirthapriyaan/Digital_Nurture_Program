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3E79C9">
      <w:pPr>
        <w:pStyle w:val="2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Exercise 7: Financial Forecasting</w:t>
      </w:r>
    </w:p>
    <w:p w14:paraId="0814CA74">
      <w:pPr>
        <w:pStyle w:val="3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Understanding Recursive Algorithms</w:t>
      </w:r>
    </w:p>
    <w:p w14:paraId="2FDDB748">
      <w:r>
        <w:t>Recursion is a programming technique where a function calls itself to solve smaller instances of a problem. This approach is especially useful for problems that exhibit repetitive patterns or can be broken down into sub-problems. Recursion simplifies the code and helps manage complex logic with minimal lines.</w:t>
      </w:r>
      <w:bookmarkStart w:id="0" w:name="_GoBack"/>
      <w:bookmarkEnd w:id="0"/>
    </w:p>
    <w:p w14:paraId="29EDD34C">
      <w:pPr>
        <w:pStyle w:val="3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Analysis</w:t>
      </w:r>
    </w:p>
    <w:p w14:paraId="51416FAE">
      <w:r>
        <w:t>Time Complexity:</w:t>
      </w:r>
    </w:p>
    <w:p w14:paraId="383E9BCF">
      <w:r>
        <w:t>In its basic form, the recursive approach has a time complexity of O(n), where n is the number of years. This is because each call reduces the problem by one year until it reaches the base case.</w:t>
      </w:r>
    </w:p>
    <w:p w14:paraId="5E45E7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Optimization:</w:t>
      </w:r>
    </w:p>
    <w:p w14:paraId="3569A02A">
      <w:r>
        <w:t>To prevent excessive computation and stack overflow issues in deep recursion, the method can be optimized using:</w:t>
      </w:r>
      <w:r>
        <w:br w:type="textWrapping"/>
      </w:r>
      <w:r>
        <w:t>• Memoization – store results of already computed years to avoid redundant calculations.</w:t>
      </w:r>
      <w:r>
        <w:br w:type="textWrapping"/>
      </w:r>
      <w:r>
        <w:t>• Iterative approach – convert recursion to a loop if recursion depth is a concern.</w:t>
      </w:r>
      <w:r>
        <w:br w:type="textWrapping"/>
      </w:r>
      <w:r>
        <w:t>• Tail Recursion – a form of recursion that compilers can optimize, reducing call stack usage.</w:t>
      </w:r>
    </w:p>
    <w:p w14:paraId="38C1F911">
      <w:pPr>
        <w:pStyle w:val="3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Conclusion</w:t>
      </w:r>
    </w:p>
    <w:p w14:paraId="75C60E42">
      <w:r>
        <w:t>Recursive algorithms offer a clean and logical way to solve forecasting problems. When optimized properly, they are effective for predicting future financial values based on historical trends. In production systems, a combination of recursion with optimization techniques ensures both accuracy and performance.</w:t>
      </w:r>
    </w:p>
    <w:p w14:paraId="16B82CE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B75C3F"/>
    <w:rsid w:val="76A2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1586</Characters>
  <Lines>0</Lines>
  <Paragraphs>0</Paragraphs>
  <TotalTime>3</TotalTime>
  <ScaleCrop>false</ScaleCrop>
  <LinksUpToDate>false</LinksUpToDate>
  <CharactersWithSpaces>1858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Amirthapriyan Jayabalan</cp:lastModifiedBy>
  <dcterms:modified xsi:type="dcterms:W3CDTF">2025-06-22T12:20:35Z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5C39576A66224CCD8E1327D02C5C82AF_12</vt:lpwstr>
  </property>
</Properties>
</file>